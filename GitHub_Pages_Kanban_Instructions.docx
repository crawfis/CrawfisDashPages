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UGS Infinite Runner — Kanban (GitHub Pages + localStorage Only)</w:t>
      </w:r>
    </w:p>
    <w:p>
      <w:r>
        <w:t>Generated: 2025-10-16 16:13 UTC</w:t>
      </w:r>
    </w:p>
    <w:p>
      <w:pPr>
        <w:pStyle w:val="Heading1"/>
      </w:pPr>
      <w:r>
        <w:t>UGS Infinite Runner — Kanban (GitHub Pages + localStorage Only)</w:t>
      </w:r>
    </w:p>
    <w:p/>
    <w:p>
      <w:r>
        <w:t>**Generated:** 2025-10-16 16:13 UTC</w:t>
      </w:r>
    </w:p>
    <w:p/>
    <w:p>
      <w:pPr>
        <w:pStyle w:val="Heading2"/>
      </w:pPr>
      <w:r>
        <w:t>Scope</w:t>
      </w:r>
    </w:p>
    <w:p>
      <w:r>
        <w:t>- This guide covers **only** the standalone GitHub Pages board (single-file HTML) with `localStorage` persistence.</w:t>
      </w:r>
    </w:p>
    <w:p>
      <w:r>
        <w:t>- Canvas/editor variants are out of scope.</w:t>
      </w:r>
    </w:p>
    <w:p/>
    <w:p>
      <w:pPr>
        <w:pStyle w:val="Heading2"/>
      </w:pPr>
      <w:r>
        <w:t>Manual Updates (on GitHub Pages)</w:t>
      </w:r>
    </w:p>
    <w:p>
      <w:r>
        <w:t xml:space="preserve">1. **Change Status/Owner**  </w:t>
      </w:r>
    </w:p>
    <w:p>
      <w:r>
        <w:t xml:space="preserve">   Open your Pages URL. Use the dropdowns on each card. Changes auto-save to `localStorage` on that device/browser.</w:t>
      </w:r>
    </w:p>
    <w:p>
      <w:r>
        <w:t xml:space="preserve">2. **Filter &amp; Search**  </w:t>
      </w:r>
    </w:p>
    <w:p>
      <w:r>
        <w:t xml:space="preserve">   Priority (P0/P1/P2/All), Owner (Backend/Client/Data/QA/Ops), and search box to narrow results.</w:t>
      </w:r>
    </w:p>
    <w:p>
      <w:r>
        <w:t xml:space="preserve">3. **Backup / Migrate**  </w:t>
      </w:r>
    </w:p>
    <w:p>
      <w:r>
        <w:t xml:space="preserve">   **Export** → downloads `kanban_tasks.json` (your current board state).  </w:t>
      </w:r>
    </w:p>
    <w:p>
      <w:r>
        <w:t xml:space="preserve">   **Import** → select a prior JSON to restore.</w:t>
      </w:r>
    </w:p>
    <w:p>
      <w:r>
        <w:t xml:space="preserve">4. **Bulk Edit Tasks via JSON**  </w:t>
      </w:r>
    </w:p>
    <w:p>
      <w:r>
        <w:t xml:space="preserve">   **Export** → edit the JSON in a text editor (IDs are unique).  </w:t>
      </w:r>
    </w:p>
    <w:p>
      <w:r>
        <w:t xml:space="preserve">   **Import** the updated JSON.  </w:t>
      </w:r>
    </w:p>
    <w:p>
      <w:r>
        <w:t xml:space="preserve">   **Task object shape:**  </w:t>
      </w:r>
    </w:p>
    <w:p>
      <w:r>
        <w:t xml:space="preserve">   `id` (string), `title` (string), `desc` (string), `owner` ∈ {Backend, Client, Data/QA, Ops}, `priority` ∈ {P0,P1,P2}, `status` ∈ {To Do, In Progress, Blocked, Done}</w:t>
      </w:r>
    </w:p>
    <w:p>
      <w:r>
        <w:t xml:space="preserve">5. **Update the App Itself (`index.html`)**  </w:t>
      </w:r>
    </w:p>
    <w:p>
      <w:r>
        <w:t xml:space="preserve">   Clone/pull your repo, edit `index.html`, commit/push to `main`. GitHub Pages redeploys automatically.</w:t>
      </w:r>
    </w:p>
    <w:p/>
    <w:p>
      <w:pPr>
        <w:pStyle w:val="Heading2"/>
      </w:pPr>
      <w:r>
        <w:t>Common Ops</w:t>
      </w:r>
    </w:p>
    <w:p>
      <w:r>
        <w:t>- **Reset to seed tasks:** click **Reset** (if present) or re-upload a clean `index.html`.</w:t>
      </w:r>
    </w:p>
    <w:p>
      <w:r>
        <w:t>- **Move to a new repo/domain:** **Export** JSON first; `localStorage` does **not** transfer across domains.</w:t>
      </w:r>
    </w:p>
    <w:p/>
    <w:p>
      <w:pPr>
        <w:pStyle w:val="Heading2"/>
      </w:pPr>
      <w:r>
        <w:t>Validation Tips</w:t>
      </w:r>
    </w:p>
    <w:p>
      <w:r>
        <w:t>- After bulk edits, scan columns for obvious misplacements.</w:t>
      </w:r>
    </w:p>
    <w:p>
      <w:r>
        <w:t>- Keep IDs stable; changing an ID creates a new task.</w:t>
      </w:r>
    </w:p>
    <w:p>
      <w:r>
        <w:t>- If import fails: validate JSON syntax and required fields.</w:t>
      </w:r>
    </w:p>
    <w:p/>
    <w:p>
      <w:r>
        <w:t>---</w:t>
      </w:r>
    </w:p>
    <w:p/>
    <w:p>
      <w:pPr>
        <w:pStyle w:val="Heading2"/>
      </w:pPr>
      <w:r>
        <w:t>Prompts (for ChatGPT/Copilot)</w:t>
      </w:r>
    </w:p>
    <w:p/>
    <w:p>
      <w:pPr>
        <w:pStyle w:val="Heading3"/>
      </w:pPr>
      <w:r>
        <w:t>A) “Kanban Sync” (modify task states via JSON roundtrip)</w:t>
      </w:r>
    </w:p>
    <w:p>
      <w:r>
        <w:t>Use when you want help editing your board’s task list. Paste your exported JSON and the desired changes; get back a corrected JSON to **Import**.</w:t>
      </w:r>
    </w:p>
    <w:p/>
    <w:p>
      <w:r>
        <w:t xml:space="preserve">**Prompt**  </w:t>
      </w:r>
    </w:p>
    <w:p>
      <w:r>
        <w:t>```</w:t>
      </w:r>
    </w:p>
    <w:p>
      <w:r>
        <w:t>You are updating a GitHub Pages single-file Kanban for the UGS Infinite Runner project. The board persists to localStorage and supports Export/Import of a tasks JSON array.</w:t>
      </w:r>
    </w:p>
    <w:p/>
    <w:p>
      <w:r>
        <w:t>Task:</w:t>
      </w:r>
    </w:p>
    <w:p>
      <w:r>
        <w:t>- Apply the following changes by task ID (status/owner/priority/title/desc).</w:t>
      </w:r>
    </w:p>
    <w:p>
      <w:r>
        <w:t>- If an ID doesn’t exist, append a new task object.</w:t>
      </w:r>
    </w:p>
    <w:p>
      <w:r>
        <w:t>- Validate fields: owner ∈ {Backend, Client, Data/QA, Ops}; status ∈ {To Do, In Progress, Blocked, Done}; priority ∈ {P0,P1,P2}. If invalid, correct and report.</w:t>
      </w:r>
    </w:p>
    <w:p>
      <w:r>
        <w:t>- Return ONLY the full, updated JSON array (no extra text).</w:t>
      </w:r>
    </w:p>
    <w:p/>
    <w:p>
      <w:r>
        <w:t>Input:</w:t>
      </w:r>
    </w:p>
    <w:p>
      <w:r>
        <w:t>1) Current tasks (paste JSON array here).</w:t>
      </w:r>
    </w:p>
    <w:p>
      <w:r>
        <w:t>2) Requested changes (bullets).</w:t>
      </w:r>
    </w:p>
    <w:p/>
    <w:p>
      <w:r>
        <w:t>Output:</w:t>
      </w:r>
    </w:p>
    <w:p>
      <w:r>
        <w:t>- The updated JSON array to save as kanban_tasks.json and Import back into the board.</w:t>
      </w:r>
    </w:p>
    <w:p>
      <w:r>
        <w:t>```</w:t>
      </w:r>
    </w:p>
    <w:p/>
    <w:p>
      <w:pPr>
        <w:pStyle w:val="Heading3"/>
      </w:pPr>
      <w:r>
        <w:t>B) “Structural Change Spec” (ask for code edits to `index.html`)</w:t>
      </w:r>
    </w:p>
    <w:p>
      <w:r>
        <w:t>Use when you want to change the app (new owners/statuses, new fields, etc.). You’ll receive a small diff/code block to paste into `index.html`.</w:t>
      </w:r>
    </w:p>
    <w:p/>
    <w:p>
      <w:r>
        <w:t xml:space="preserve">**Prompt**  </w:t>
      </w:r>
    </w:p>
    <w:p>
      <w:r>
        <w:t>```</w:t>
      </w:r>
    </w:p>
    <w:p>
      <w:r>
        <w:t>I’m hosting a single-file Kanban on GitHub Pages with localStorage persistence. Propose minimal code changes to index.html to implement:</w:t>
      </w:r>
    </w:p>
    <w:p/>
    <w:p>
      <w:r>
        <w:t>- &lt;List your structural changes: e.g., add Owner “Design”, add Status “Review”, make P0 default filter, add Export/Import/Reset buttons if missing&gt;</w:t>
      </w:r>
    </w:p>
    <w:p>
      <w:r>
        <w:t>- Keep styling simple; do not introduce external build steps.</w:t>
      </w:r>
    </w:p>
    <w:p>
      <w:r>
        <w:t>- Provide a concise code diff or replacement snippets and identify the exact locations (by constants or function names).</w:t>
      </w:r>
    </w:p>
    <w:p>
      <w:r>
        <w:t>- No backend; all persistence must remain in localStorage.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